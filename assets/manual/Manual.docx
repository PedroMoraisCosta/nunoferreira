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D3" w:rsidRPr="00334C17" w:rsidRDefault="00334C17">
      <w:pPr>
        <w:pStyle w:val="Heading2"/>
        <w:jc w:val="center"/>
        <w:rPr>
          <w:lang w:val="pt-PT"/>
        </w:rPr>
      </w:pPr>
      <w:r>
        <w:rPr>
          <w:lang w:val="pt-PT"/>
        </w:rPr>
        <w:t>Menu Empresa</w:t>
      </w:r>
    </w:p>
    <w:p w:rsidR="00D25DD3" w:rsidRPr="00334C17" w:rsidRDefault="00C45532">
      <w:pPr>
        <w:pStyle w:val="Heading3"/>
        <w:rPr>
          <w:lang w:val="pt-PT"/>
        </w:rPr>
      </w:pPr>
      <w:r w:rsidRPr="00A465DD">
        <w:rPr>
          <w:lang w:val="pt-PT"/>
        </w:rPr>
        <w:t>Tipos de ações possívei</w:t>
      </w:r>
      <w:r w:rsidRPr="00334C17">
        <w:rPr>
          <w:lang w:val="pt-PT"/>
        </w:rPr>
        <w:t>s:</w:t>
      </w:r>
    </w:p>
    <w:p w:rsidR="00D25DD3" w:rsidRPr="00334C17" w:rsidRDefault="00C45532">
      <w:pPr>
        <w:rPr>
          <w:lang w:val="pt-PT"/>
        </w:rPr>
      </w:pPr>
      <w:r w:rsidRPr="00334C17">
        <w:rPr>
          <w:b/>
          <w:lang w:val="pt-PT"/>
        </w:rPr>
        <w:t>• Adicionar uma nova imagem (via phd.devsolutions)</w:t>
      </w:r>
      <w:r w:rsidRPr="00334C17">
        <w:rPr>
          <w:b/>
          <w:lang w:val="pt-PT"/>
        </w:rPr>
        <w:br/>
        <w:t>• Remover uma imagem existente (via phd.devsolutions)</w:t>
      </w:r>
      <w:r w:rsidRPr="00334C17">
        <w:rPr>
          <w:b/>
          <w:lang w:val="pt-PT"/>
        </w:rPr>
        <w:br/>
        <w:t>• Alterar uma imagem existente</w:t>
      </w:r>
      <w:r w:rsidR="00334C17">
        <w:rPr>
          <w:b/>
          <w:lang w:val="pt-PT"/>
        </w:rPr>
        <w:t xml:space="preserve"> (administrador)</w:t>
      </w:r>
    </w:p>
    <w:p w:rsidR="006C3826" w:rsidRDefault="00C45532" w:rsidP="00A850CD">
      <w:pPr>
        <w:spacing w:after="0"/>
        <w:rPr>
          <w:lang w:val="pt-PT"/>
        </w:rPr>
      </w:pPr>
      <w:r w:rsidRPr="00334C17">
        <w:rPr>
          <w:b/>
          <w:lang w:val="pt-PT"/>
        </w:rPr>
        <w:t>Nota importante:</w:t>
      </w:r>
      <w:r w:rsidRPr="00334C17">
        <w:rPr>
          <w:b/>
          <w:lang w:val="pt-PT"/>
        </w:rPr>
        <w:br/>
      </w:r>
      <w:r w:rsidR="006C3826">
        <w:rPr>
          <w:lang w:val="pt-PT"/>
        </w:rPr>
        <w:t xml:space="preserve">Extensão obrigatória: </w:t>
      </w:r>
      <w:r w:rsidR="006C3826" w:rsidRPr="00380E25">
        <w:rPr>
          <w:b/>
          <w:lang w:val="pt-PT"/>
        </w:rPr>
        <w:t>PNG</w:t>
      </w:r>
      <w:r w:rsidR="006C3826">
        <w:rPr>
          <w:lang w:val="pt-PT"/>
        </w:rPr>
        <w:t xml:space="preserve"> </w:t>
      </w:r>
    </w:p>
    <w:p w:rsidR="006C3826" w:rsidRDefault="006C3826" w:rsidP="00A850CD">
      <w:pPr>
        <w:spacing w:after="0"/>
        <w:rPr>
          <w:lang w:val="pt-PT"/>
        </w:rPr>
      </w:pPr>
      <w:r>
        <w:rPr>
          <w:lang w:val="pt-PT"/>
        </w:rPr>
        <w:t xml:space="preserve">Nome do ficheiro: 1 , 2 , 3 </w:t>
      </w:r>
    </w:p>
    <w:p w:rsidR="00D25DD3" w:rsidRPr="006C3826" w:rsidRDefault="00A850CD">
      <w:pPr>
        <w:rPr>
          <w:lang w:val="pt-PT"/>
        </w:rPr>
      </w:pPr>
      <w:r>
        <w:rPr>
          <w:lang w:val="pt-PT"/>
        </w:rPr>
        <w:t xml:space="preserve">As imagens </w:t>
      </w:r>
      <w:r w:rsidR="00C45532" w:rsidRPr="00334C17">
        <w:rPr>
          <w:lang w:val="pt-PT"/>
        </w:rPr>
        <w:t>estão localizadas na seguinte pasta:</w:t>
      </w:r>
    </w:p>
    <w:p w:rsidR="00D25DD3" w:rsidRPr="00334C17" w:rsidRDefault="00C45532">
      <w:pPr>
        <w:pStyle w:val="IntenseQuote"/>
        <w:rPr>
          <w:lang w:val="pt-PT"/>
        </w:rPr>
      </w:pPr>
      <w:r w:rsidRPr="00334C17">
        <w:rPr>
          <w:lang w:val="pt-PT"/>
        </w:rPr>
        <w:t>public_html &gt; assets &gt; images &gt; equipa</w:t>
      </w:r>
    </w:p>
    <w:p w:rsidR="00D25DD3" w:rsidRPr="00334C17" w:rsidRDefault="00C45532">
      <w:pPr>
        <w:rPr>
          <w:lang w:val="pt-PT"/>
        </w:rPr>
      </w:pPr>
      <w:r w:rsidRPr="00334C17">
        <w:rPr>
          <w:lang w:val="pt-PT"/>
        </w:rPr>
        <w:t>Ver imagem abaixo como exemplo da estrutura de pastas:</w:t>
      </w:r>
    </w:p>
    <w:p w:rsidR="00334C17" w:rsidRDefault="00C45532">
      <w:r>
        <w:rPr>
          <w:noProof/>
          <w:lang w:val="pt-PT" w:eastAsia="pt-PT"/>
        </w:rPr>
        <w:drawing>
          <wp:inline distT="0" distB="0" distL="0" distR="0">
            <wp:extent cx="3190875" cy="33439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9492fe-4bee-4f4d-a56d-e0b5bce58e0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664" cy="33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17" w:rsidRDefault="00334C17" w:rsidP="00334C17">
      <w:pPr>
        <w:pStyle w:val="Heading2"/>
        <w:jc w:val="center"/>
        <w:rPr>
          <w:lang w:val="pt-PT"/>
        </w:rPr>
      </w:pPr>
      <w:r w:rsidRPr="00380E25">
        <w:rPr>
          <w:lang w:val="pt-PT"/>
        </w:rPr>
        <w:br w:type="page"/>
      </w:r>
      <w:r>
        <w:rPr>
          <w:lang w:val="pt-PT"/>
        </w:rPr>
        <w:lastRenderedPageBreak/>
        <w:t>Menu Projetos</w:t>
      </w:r>
    </w:p>
    <w:p w:rsidR="00A850CD" w:rsidRPr="00A850CD" w:rsidRDefault="00A850CD" w:rsidP="00A850CD">
      <w:pPr>
        <w:pStyle w:val="Heading3"/>
        <w:rPr>
          <w:lang w:val="pt-PT"/>
        </w:rPr>
      </w:pPr>
      <w:r>
        <w:rPr>
          <w:lang w:val="pt-PT"/>
        </w:rPr>
        <w:t>Imagens:</w:t>
      </w:r>
    </w:p>
    <w:p w:rsidR="00334C17" w:rsidRPr="00334C17" w:rsidRDefault="00334C17" w:rsidP="00334C17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334C17" w:rsidRPr="00334C17" w:rsidRDefault="00334C17" w:rsidP="00334C17">
      <w:pPr>
        <w:rPr>
          <w:lang w:val="pt-PT"/>
        </w:rPr>
      </w:pPr>
      <w:r w:rsidRPr="00334C17">
        <w:rPr>
          <w:b/>
          <w:lang w:val="pt-PT"/>
        </w:rPr>
        <w:t>• Adi</w:t>
      </w:r>
      <w:r>
        <w:rPr>
          <w:b/>
          <w:lang w:val="pt-PT"/>
        </w:rPr>
        <w:t>cionar uma nova imagem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>• R</w:t>
      </w:r>
      <w:r>
        <w:rPr>
          <w:b/>
          <w:lang w:val="pt-PT"/>
        </w:rPr>
        <w:t>emover uma imagem existente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>• Alterar uma imagem existente</w:t>
      </w:r>
      <w:r>
        <w:rPr>
          <w:b/>
          <w:lang w:val="pt-PT"/>
        </w:rPr>
        <w:t xml:space="preserve"> (administrador)</w:t>
      </w:r>
    </w:p>
    <w:p w:rsidR="00A850CD" w:rsidRDefault="00334C17" w:rsidP="00A850CD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A850CD" w:rsidRDefault="00A850CD" w:rsidP="00A850CD">
      <w:pPr>
        <w:spacing w:after="0"/>
        <w:rPr>
          <w:lang w:val="pt-PT"/>
        </w:rPr>
      </w:pPr>
      <w:r>
        <w:rPr>
          <w:lang w:val="pt-PT"/>
        </w:rPr>
        <w:t xml:space="preserve">Extensão obrigatória: </w:t>
      </w:r>
      <w:r w:rsidRPr="00380E25">
        <w:rPr>
          <w:b/>
          <w:lang w:val="pt-PT"/>
        </w:rPr>
        <w:t>JPG</w:t>
      </w:r>
      <w:r>
        <w:rPr>
          <w:lang w:val="pt-PT"/>
        </w:rPr>
        <w:t xml:space="preserve"> </w:t>
      </w:r>
    </w:p>
    <w:p w:rsidR="00334C17" w:rsidRDefault="00A850CD" w:rsidP="00A850CD">
      <w:pPr>
        <w:spacing w:after="0"/>
        <w:rPr>
          <w:lang w:val="pt-PT"/>
        </w:rPr>
      </w:pPr>
      <w:r>
        <w:rPr>
          <w:lang w:val="pt-PT"/>
        </w:rPr>
        <w:t>Nome do ficheiro: 1 , 2 , 3</w:t>
      </w:r>
      <w:r w:rsidR="00334C17" w:rsidRPr="00334C17">
        <w:rPr>
          <w:b/>
          <w:lang w:val="pt-PT"/>
        </w:rPr>
        <w:br/>
      </w:r>
      <w:r>
        <w:rPr>
          <w:lang w:val="pt-PT"/>
        </w:rPr>
        <w:t>Ao adicionar/remover fazer sempre duas a duas (a ideia é mostrar o antes e o depois)</w:t>
      </w:r>
    </w:p>
    <w:p w:rsidR="00334C17" w:rsidRPr="00334C17" w:rsidRDefault="00334C17" w:rsidP="00334C17">
      <w:pPr>
        <w:rPr>
          <w:lang w:val="pt-PT"/>
        </w:rPr>
      </w:pPr>
      <w:r w:rsidRPr="00334C17">
        <w:rPr>
          <w:lang w:val="pt-PT"/>
        </w:rPr>
        <w:t>As imagens estão localizadas na seguinte pasta:</w:t>
      </w:r>
    </w:p>
    <w:p w:rsidR="00334C17" w:rsidRPr="00380E25" w:rsidRDefault="00334C17" w:rsidP="00334C17">
      <w:pPr>
        <w:pStyle w:val="IntenseQuote"/>
        <w:rPr>
          <w:lang w:val="pt-PT"/>
        </w:rPr>
      </w:pPr>
      <w:r w:rsidRPr="00380E25">
        <w:rPr>
          <w:lang w:val="pt-PT"/>
        </w:rPr>
        <w:t>public_html &gt; assets &gt; images &gt; projetos</w:t>
      </w:r>
    </w:p>
    <w:p w:rsidR="00334C17" w:rsidRPr="00334C17" w:rsidRDefault="00334C17" w:rsidP="00334C17">
      <w:pPr>
        <w:rPr>
          <w:lang w:val="pt-PT"/>
        </w:rPr>
      </w:pPr>
      <w:r w:rsidRPr="00334C17">
        <w:rPr>
          <w:lang w:val="pt-PT"/>
        </w:rPr>
        <w:t>Ver imagem abaixo como exemplo da estrutura de pastas:</w:t>
      </w:r>
    </w:p>
    <w:p w:rsidR="00334C17" w:rsidRPr="00334C17" w:rsidRDefault="00334C17" w:rsidP="00334C17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8862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CD" w:rsidRDefault="00A850CD">
      <w:pPr>
        <w:rPr>
          <w:lang w:val="pt-PT"/>
        </w:rPr>
      </w:pPr>
      <w:r>
        <w:rPr>
          <w:lang w:val="pt-PT"/>
        </w:rPr>
        <w:br w:type="page"/>
      </w:r>
    </w:p>
    <w:p w:rsidR="00D25DD3" w:rsidRDefault="00A850CD" w:rsidP="00A850CD">
      <w:pPr>
        <w:pStyle w:val="Heading3"/>
        <w:rPr>
          <w:lang w:val="pt-PT"/>
        </w:rPr>
      </w:pPr>
      <w:r>
        <w:rPr>
          <w:lang w:val="pt-PT"/>
        </w:rPr>
        <w:lastRenderedPageBreak/>
        <w:t>Videos:</w:t>
      </w:r>
    </w:p>
    <w:p w:rsidR="00A850CD" w:rsidRPr="00334C17" w:rsidRDefault="00A850CD" w:rsidP="00A850CD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A850CD" w:rsidRDefault="00A850CD" w:rsidP="00A850CD">
      <w:pPr>
        <w:rPr>
          <w:b/>
          <w:lang w:val="pt-PT"/>
        </w:rPr>
      </w:pPr>
      <w:r w:rsidRPr="00334C17">
        <w:rPr>
          <w:b/>
          <w:lang w:val="pt-PT"/>
        </w:rPr>
        <w:t>• Adi</w:t>
      </w:r>
      <w:r>
        <w:rPr>
          <w:b/>
          <w:lang w:val="pt-PT"/>
        </w:rPr>
        <w:t>cionar um novo video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>• R</w:t>
      </w:r>
      <w:r>
        <w:rPr>
          <w:b/>
          <w:lang w:val="pt-PT"/>
        </w:rPr>
        <w:t>emover um video existente (administrador</w:t>
      </w:r>
      <w:r w:rsidRPr="00334C17">
        <w:rPr>
          <w:b/>
          <w:lang w:val="pt-PT"/>
        </w:rPr>
        <w:t>)</w:t>
      </w:r>
      <w:r w:rsidRPr="00334C17">
        <w:rPr>
          <w:b/>
          <w:lang w:val="pt-PT"/>
        </w:rPr>
        <w:br/>
        <w:t xml:space="preserve">• Alterar um </w:t>
      </w:r>
      <w:r>
        <w:rPr>
          <w:b/>
          <w:lang w:val="pt-PT"/>
        </w:rPr>
        <w:t>video</w:t>
      </w:r>
      <w:r w:rsidRPr="00334C17">
        <w:rPr>
          <w:b/>
          <w:lang w:val="pt-PT"/>
        </w:rPr>
        <w:t xml:space="preserve"> existente</w:t>
      </w:r>
      <w:r>
        <w:rPr>
          <w:b/>
          <w:lang w:val="pt-PT"/>
        </w:rPr>
        <w:t xml:space="preserve"> (administrador)</w:t>
      </w:r>
    </w:p>
    <w:p w:rsidR="00762C54" w:rsidRDefault="00762C54" w:rsidP="00762C54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762C54" w:rsidRDefault="00762C54" w:rsidP="00A850CD">
      <w:pPr>
        <w:rPr>
          <w:b/>
          <w:lang w:val="pt-PT"/>
        </w:rPr>
      </w:pPr>
      <w:r>
        <w:rPr>
          <w:lang w:val="pt-PT"/>
        </w:rPr>
        <w:t xml:space="preserve">Url: podem ser usados os nomes: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"http://www.youtube.com" </w:instrText>
      </w:r>
      <w:r>
        <w:rPr>
          <w:lang w:val="pt-PT"/>
        </w:rPr>
        <w:fldChar w:fldCharType="separate"/>
      </w:r>
      <w:r w:rsidRPr="003E10EF">
        <w:rPr>
          <w:rStyle w:val="Hyperlink"/>
          <w:lang w:val="pt-PT"/>
        </w:rPr>
        <w:t>www.youtube.com</w:t>
      </w:r>
      <w:r>
        <w:rPr>
          <w:lang w:val="pt-PT"/>
        </w:rPr>
        <w:fldChar w:fldCharType="end"/>
      </w:r>
      <w:r>
        <w:rPr>
          <w:lang w:val="pt-PT"/>
        </w:rPr>
        <w:t xml:space="preserve">/ ou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"http://www.youtu.be/" </w:instrText>
      </w:r>
      <w:r>
        <w:rPr>
          <w:lang w:val="pt-PT"/>
        </w:rPr>
        <w:fldChar w:fldCharType="separate"/>
      </w:r>
      <w:r w:rsidRPr="003E10EF">
        <w:rPr>
          <w:rStyle w:val="Hyperlink"/>
          <w:lang w:val="pt-PT"/>
        </w:rPr>
        <w:t>www.youtu.be/</w:t>
      </w:r>
      <w:r>
        <w:rPr>
          <w:lang w:val="pt-PT"/>
        </w:rPr>
        <w:fldChar w:fldCharType="end"/>
      </w:r>
      <w:r>
        <w:rPr>
          <w:lang w:val="pt-PT"/>
        </w:rPr>
        <w:t xml:space="preserve"> os urls devem ser seguidos sem espacos entre eles, um por linha.</w:t>
      </w:r>
    </w:p>
    <w:p w:rsidR="00380E25" w:rsidRPr="00334C17" w:rsidRDefault="00380E25" w:rsidP="00380E25">
      <w:pPr>
        <w:rPr>
          <w:lang w:val="pt-PT"/>
        </w:rPr>
      </w:pPr>
      <w:r>
        <w:rPr>
          <w:lang w:val="pt-PT"/>
        </w:rPr>
        <w:t>O</w:t>
      </w:r>
      <w:r w:rsidRPr="00334C17">
        <w:rPr>
          <w:lang w:val="pt-PT"/>
        </w:rPr>
        <w:t xml:space="preserve"> </w:t>
      </w:r>
      <w:r>
        <w:rPr>
          <w:lang w:val="pt-PT"/>
        </w:rPr>
        <w:t>ficheiro para os videos</w:t>
      </w:r>
      <w:r w:rsidRPr="00334C17">
        <w:rPr>
          <w:lang w:val="pt-PT"/>
        </w:rPr>
        <w:t xml:space="preserve"> estão localizadas na seguinte pasta:</w:t>
      </w:r>
    </w:p>
    <w:p w:rsidR="00380E25" w:rsidRPr="00380E25" w:rsidRDefault="00380E25" w:rsidP="00380E25">
      <w:pPr>
        <w:pStyle w:val="IntenseQuote"/>
        <w:rPr>
          <w:lang w:val="pt-PT"/>
        </w:rPr>
      </w:pPr>
      <w:r w:rsidRPr="00380E25">
        <w:rPr>
          <w:lang w:val="pt-PT"/>
        </w:rPr>
        <w:t xml:space="preserve">public_html &gt; assets &gt; </w:t>
      </w:r>
      <w:r>
        <w:rPr>
          <w:lang w:val="pt-PT"/>
        </w:rPr>
        <w:t>projetos</w:t>
      </w:r>
      <w:r w:rsidRPr="00380E25">
        <w:rPr>
          <w:lang w:val="pt-PT"/>
        </w:rPr>
        <w:t xml:space="preserve"> &gt; </w:t>
      </w:r>
      <w:r>
        <w:rPr>
          <w:lang w:val="pt-PT"/>
        </w:rPr>
        <w:t>videos.txt</w:t>
      </w:r>
    </w:p>
    <w:p w:rsidR="00380E25" w:rsidRDefault="00380E25" w:rsidP="00A850CD">
      <w:pPr>
        <w:rPr>
          <w:lang w:val="pt-PT"/>
        </w:rPr>
      </w:pPr>
      <w:r>
        <w:rPr>
          <w:lang w:val="pt-PT"/>
        </w:rPr>
        <w:t>Copiar o url do youtube para dentro do ficheiro</w:t>
      </w:r>
      <w:r w:rsidR="00762C54">
        <w:rPr>
          <w:lang w:val="pt-PT"/>
        </w:rPr>
        <w:t xml:space="preserve"> exemplo</w:t>
      </w:r>
      <w:r>
        <w:rPr>
          <w:lang w:val="pt-PT"/>
        </w:rPr>
        <w:t>:</w:t>
      </w:r>
    </w:p>
    <w:p w:rsidR="00380E25" w:rsidRDefault="00762C54" w:rsidP="00A850CD">
      <w:pPr>
        <w:rPr>
          <w:lang w:val="pt-PT"/>
        </w:rPr>
      </w:pPr>
      <w:r w:rsidRPr="00762C54">
        <w:rPr>
          <w:noProof/>
          <w:lang w:val="pt-PT" w:eastAsia="pt-PT"/>
        </w:rPr>
        <w:drawing>
          <wp:inline distT="0" distB="0" distL="0" distR="0" wp14:anchorId="3B9F0086" wp14:editId="30166040">
            <wp:extent cx="3139712" cy="937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EC" w:rsidRDefault="00E364EC" w:rsidP="00A850CD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328160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EC" w:rsidRPr="00334C17" w:rsidRDefault="00E364EC" w:rsidP="00E364EC">
      <w:pPr>
        <w:pStyle w:val="Heading2"/>
        <w:jc w:val="center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t>Menu IMPACTO SOCIAL</w:t>
      </w:r>
    </w:p>
    <w:p w:rsidR="00E364EC" w:rsidRPr="00334C17" w:rsidRDefault="00E364EC" w:rsidP="00E364EC">
      <w:pPr>
        <w:rPr>
          <w:lang w:val="pt-PT"/>
        </w:rPr>
      </w:pPr>
    </w:p>
    <w:p w:rsidR="00E364EC" w:rsidRPr="00334C17" w:rsidRDefault="00E364EC" w:rsidP="00E364EC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E364EC" w:rsidRPr="00334C17" w:rsidRDefault="00E364EC" w:rsidP="00E364EC">
      <w:pPr>
        <w:rPr>
          <w:lang w:val="pt-PT"/>
        </w:rPr>
      </w:pPr>
      <w:r>
        <w:rPr>
          <w:b/>
          <w:lang w:val="pt-PT"/>
        </w:rPr>
        <w:t>• Adicionar um</w:t>
      </w:r>
      <w:r w:rsidRPr="00334C17">
        <w:rPr>
          <w:b/>
          <w:lang w:val="pt-PT"/>
        </w:rPr>
        <w:t xml:space="preserve"> no</w:t>
      </w:r>
      <w:r>
        <w:rPr>
          <w:b/>
          <w:lang w:val="pt-PT"/>
        </w:rPr>
        <w:t>vo</w:t>
      </w:r>
      <w:r w:rsidRPr="00334C17">
        <w:rPr>
          <w:b/>
          <w:lang w:val="pt-PT"/>
        </w:rPr>
        <w:t xml:space="preserve"> </w:t>
      </w:r>
      <w:r w:rsidR="001D523A">
        <w:rPr>
          <w:b/>
          <w:lang w:val="pt-PT"/>
        </w:rPr>
        <w:t>evento (administrador)</w:t>
      </w:r>
      <w:r w:rsidR="001D523A">
        <w:rPr>
          <w:b/>
          <w:lang w:val="pt-PT"/>
        </w:rPr>
        <w:br/>
        <w:t>• Remover um</w:t>
      </w:r>
      <w:r w:rsidRPr="00334C17">
        <w:rPr>
          <w:b/>
          <w:lang w:val="pt-PT"/>
        </w:rPr>
        <w:t xml:space="preserve"> </w:t>
      </w:r>
      <w:r w:rsidR="001D523A">
        <w:rPr>
          <w:b/>
          <w:lang w:val="pt-PT"/>
        </w:rPr>
        <w:t>evento existente (administrador)</w:t>
      </w:r>
      <w:r w:rsidR="001D523A">
        <w:rPr>
          <w:b/>
          <w:lang w:val="pt-PT"/>
        </w:rPr>
        <w:br/>
        <w:t>• Alterar um</w:t>
      </w:r>
      <w:r w:rsidRPr="00334C17">
        <w:rPr>
          <w:b/>
          <w:lang w:val="pt-PT"/>
        </w:rPr>
        <w:t xml:space="preserve"> </w:t>
      </w:r>
      <w:r w:rsidR="001D523A">
        <w:rPr>
          <w:b/>
          <w:lang w:val="pt-PT"/>
        </w:rPr>
        <w:t>evento</w:t>
      </w:r>
      <w:r w:rsidRPr="00334C17">
        <w:rPr>
          <w:b/>
          <w:lang w:val="pt-PT"/>
        </w:rPr>
        <w:t xml:space="preserve"> existente</w:t>
      </w:r>
      <w:r>
        <w:rPr>
          <w:b/>
          <w:lang w:val="pt-PT"/>
        </w:rPr>
        <w:t xml:space="preserve"> (administrador)</w:t>
      </w:r>
    </w:p>
    <w:p w:rsidR="00E364EC" w:rsidRDefault="00E364EC" w:rsidP="00E364EC">
      <w:pPr>
        <w:spacing w:after="0"/>
        <w:rPr>
          <w:lang w:val="pt-PT"/>
        </w:rPr>
      </w:pPr>
      <w:r w:rsidRPr="00334C17">
        <w:rPr>
          <w:b/>
          <w:lang w:val="pt-PT"/>
        </w:rPr>
        <w:t>Nota importante:</w:t>
      </w:r>
      <w:r w:rsidRPr="00334C17">
        <w:rPr>
          <w:b/>
          <w:lang w:val="pt-PT"/>
        </w:rPr>
        <w:br/>
      </w:r>
      <w:r w:rsidR="001D523A">
        <w:rPr>
          <w:lang w:val="pt-PT"/>
        </w:rPr>
        <w:t>Cada evento adicionado implica a tradução do mesmo para Inglês.</w:t>
      </w:r>
      <w:r>
        <w:rPr>
          <w:lang w:val="pt-PT"/>
        </w:rPr>
        <w:t xml:space="preserve"> </w:t>
      </w:r>
    </w:p>
    <w:p w:rsidR="00E364EC" w:rsidRDefault="00E364EC" w:rsidP="00E364EC">
      <w:pPr>
        <w:spacing w:after="0"/>
        <w:rPr>
          <w:lang w:val="pt-PT"/>
        </w:rPr>
      </w:pPr>
    </w:p>
    <w:p w:rsidR="00017AB5" w:rsidRDefault="00017AB5" w:rsidP="00E364EC">
      <w:pPr>
        <w:spacing w:after="0"/>
        <w:rPr>
          <w:lang w:val="pt-PT"/>
        </w:rPr>
      </w:pPr>
      <w:r>
        <w:rPr>
          <w:lang w:val="pt-PT"/>
        </w:rPr>
        <w:t xml:space="preserve">Um evento é constituído por </w:t>
      </w:r>
      <w:r w:rsidR="0044495C">
        <w:rPr>
          <w:lang w:val="pt-PT"/>
        </w:rPr>
        <w:t>3</w:t>
      </w:r>
      <w:r>
        <w:rPr>
          <w:lang w:val="pt-PT"/>
        </w:rPr>
        <w:t xml:space="preserve"> partes (</w:t>
      </w:r>
      <w:r w:rsidR="0044495C">
        <w:rPr>
          <w:lang w:val="pt-PT"/>
        </w:rPr>
        <w:t>Título/D</w:t>
      </w:r>
      <w:r w:rsidR="00F73A27">
        <w:rPr>
          <w:lang w:val="pt-PT"/>
        </w:rPr>
        <w:t>escrição</w:t>
      </w:r>
      <w:r>
        <w:rPr>
          <w:lang w:val="pt-PT"/>
        </w:rPr>
        <w:t xml:space="preserve"> , </w:t>
      </w:r>
      <w:r w:rsidR="0044495C">
        <w:rPr>
          <w:lang w:val="pt-PT"/>
        </w:rPr>
        <w:t>I</w:t>
      </w:r>
      <w:r>
        <w:rPr>
          <w:lang w:val="pt-PT"/>
        </w:rPr>
        <w:t>magens</w:t>
      </w:r>
      <w:r w:rsidR="0044495C">
        <w:rPr>
          <w:lang w:val="pt-PT"/>
        </w:rPr>
        <w:t xml:space="preserve"> , NovaEntrada</w:t>
      </w:r>
      <w:r>
        <w:rPr>
          <w:lang w:val="pt-PT"/>
        </w:rPr>
        <w:t>) e obedecem a uma ordem para a criação do mesmo.</w:t>
      </w:r>
    </w:p>
    <w:p w:rsidR="00017AB5" w:rsidRDefault="00017AB5" w:rsidP="008C5851">
      <w:pPr>
        <w:pStyle w:val="Heading4"/>
        <w:rPr>
          <w:lang w:val="pt-PT"/>
        </w:rPr>
      </w:pPr>
      <w:r>
        <w:rPr>
          <w:lang w:val="pt-PT"/>
        </w:rPr>
        <w:t>1-Adicionar imagens</w:t>
      </w:r>
    </w:p>
    <w:p w:rsidR="008C5851" w:rsidRDefault="008C5851" w:rsidP="008C5851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8C5851" w:rsidRDefault="008C5851" w:rsidP="008C5851">
      <w:pPr>
        <w:spacing w:after="0"/>
        <w:rPr>
          <w:lang w:val="pt-PT"/>
        </w:rPr>
      </w:pPr>
      <w:r>
        <w:rPr>
          <w:lang w:val="pt-PT"/>
        </w:rPr>
        <w:t xml:space="preserve">Extensão obrigatória: </w:t>
      </w:r>
      <w:r w:rsidRPr="00380E25">
        <w:rPr>
          <w:b/>
          <w:lang w:val="pt-PT"/>
        </w:rPr>
        <w:t>JPG</w:t>
      </w:r>
      <w:r>
        <w:rPr>
          <w:lang w:val="pt-PT"/>
        </w:rPr>
        <w:t xml:space="preserve"> </w:t>
      </w:r>
    </w:p>
    <w:p w:rsidR="008C5851" w:rsidRDefault="008C5851" w:rsidP="00E364EC">
      <w:pPr>
        <w:spacing w:after="0"/>
        <w:rPr>
          <w:lang w:val="pt-PT"/>
        </w:rPr>
      </w:pPr>
      <w:r>
        <w:rPr>
          <w:lang w:val="pt-PT"/>
        </w:rPr>
        <w:t>Nome do ficheiro: 1 , 2 , 3</w:t>
      </w:r>
    </w:p>
    <w:p w:rsidR="008C5851" w:rsidRPr="006C3826" w:rsidRDefault="008C5851" w:rsidP="008C5851">
      <w:pPr>
        <w:rPr>
          <w:lang w:val="pt-PT"/>
        </w:rPr>
      </w:pPr>
      <w:r>
        <w:rPr>
          <w:lang w:val="pt-PT"/>
        </w:rPr>
        <w:t xml:space="preserve">As imagens </w:t>
      </w:r>
      <w:r w:rsidRPr="00334C17">
        <w:rPr>
          <w:lang w:val="pt-PT"/>
        </w:rPr>
        <w:t>estão localizadas na seguinte pasta:</w:t>
      </w:r>
    </w:p>
    <w:p w:rsidR="008C5851" w:rsidRPr="00017AB5" w:rsidRDefault="008C5851" w:rsidP="008C5851">
      <w:pPr>
        <w:pStyle w:val="IntenseQuote"/>
      </w:pPr>
      <w:proofErr w:type="spellStart"/>
      <w:r w:rsidRPr="00017AB5">
        <w:t>public_html</w:t>
      </w:r>
      <w:proofErr w:type="spellEnd"/>
      <w:r w:rsidRPr="00017AB5">
        <w:t xml:space="preserve"> &gt; assets &gt; </w:t>
      </w:r>
      <w:r>
        <w:t>images</w:t>
      </w:r>
      <w:r w:rsidRPr="00017AB5">
        <w:t xml:space="preserve"> &gt; s</w:t>
      </w:r>
      <w:r>
        <w:t>ocial</w:t>
      </w:r>
    </w:p>
    <w:p w:rsidR="00017AB5" w:rsidRPr="008C5851" w:rsidRDefault="008C5851" w:rsidP="00D603F0">
      <w:pPr>
        <w:spacing w:after="0"/>
        <w:jc w:val="center"/>
      </w:pPr>
      <w:r>
        <w:rPr>
          <w:noProof/>
          <w:lang w:val="pt-PT" w:eastAsia="pt-PT"/>
        </w:rPr>
        <w:drawing>
          <wp:inline distT="0" distB="0" distL="0" distR="0">
            <wp:extent cx="3362325" cy="34480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92" cy="353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51" w:rsidRDefault="008C5851" w:rsidP="008C5851">
      <w:pPr>
        <w:pStyle w:val="Heading4"/>
        <w:rPr>
          <w:lang w:val="pt-PT"/>
        </w:rPr>
      </w:pPr>
      <w:r>
        <w:rPr>
          <w:lang w:val="pt-PT"/>
        </w:rPr>
        <w:lastRenderedPageBreak/>
        <w:t xml:space="preserve">2-Adicionar </w:t>
      </w:r>
      <w:r w:rsidR="005A47D0">
        <w:rPr>
          <w:lang w:val="pt-PT"/>
        </w:rPr>
        <w:t>título e sub-título</w:t>
      </w:r>
    </w:p>
    <w:p w:rsidR="00E364EC" w:rsidRPr="006C3826" w:rsidRDefault="00F73A27" w:rsidP="00A465DD">
      <w:pPr>
        <w:spacing w:after="0"/>
        <w:rPr>
          <w:lang w:val="pt-PT"/>
        </w:rPr>
      </w:pPr>
      <w:r>
        <w:rPr>
          <w:lang w:val="pt-PT"/>
        </w:rPr>
        <w:t xml:space="preserve">Criar duas novas entradas </w:t>
      </w:r>
      <w:r w:rsidRPr="00F73A27">
        <w:rPr>
          <w:b/>
          <w:lang w:val="pt-PT"/>
        </w:rPr>
        <w:t>em cada um dos ficheiros das traducões</w:t>
      </w:r>
      <w:r>
        <w:rPr>
          <w:lang w:val="pt-PT"/>
        </w:rPr>
        <w:t xml:space="preserve"> para o título e para a descrição.</w:t>
      </w:r>
      <w:r w:rsidR="00A465DD">
        <w:rPr>
          <w:lang w:val="pt-PT"/>
        </w:rPr>
        <w:t xml:space="preserve"> </w:t>
      </w:r>
      <w:r w:rsidR="005A47D0">
        <w:rPr>
          <w:lang w:val="pt-PT"/>
        </w:rPr>
        <w:t>Os</w:t>
      </w:r>
      <w:r w:rsidR="00E364EC">
        <w:rPr>
          <w:lang w:val="pt-PT"/>
        </w:rPr>
        <w:t xml:space="preserve"> </w:t>
      </w:r>
      <w:r w:rsidR="005A47D0">
        <w:rPr>
          <w:lang w:val="pt-PT"/>
        </w:rPr>
        <w:t>ficheiros de traduções</w:t>
      </w:r>
      <w:r w:rsidR="00E364EC">
        <w:rPr>
          <w:lang w:val="pt-PT"/>
        </w:rPr>
        <w:t xml:space="preserve"> </w:t>
      </w:r>
      <w:r w:rsidR="00E364EC" w:rsidRPr="00334C17">
        <w:rPr>
          <w:lang w:val="pt-PT"/>
        </w:rPr>
        <w:t>estão localizadas na seguinte pasta:</w:t>
      </w:r>
    </w:p>
    <w:p w:rsidR="00E364EC" w:rsidRPr="00017AB5" w:rsidRDefault="00E364EC" w:rsidP="00E364EC">
      <w:pPr>
        <w:pStyle w:val="IntenseQuote"/>
      </w:pPr>
      <w:proofErr w:type="spellStart"/>
      <w:r w:rsidRPr="00017AB5">
        <w:t>public_html</w:t>
      </w:r>
      <w:proofErr w:type="spellEnd"/>
      <w:r w:rsidRPr="00017AB5">
        <w:t xml:space="preserve"> &gt; </w:t>
      </w:r>
      <w:proofErr w:type="spellStart"/>
      <w:r w:rsidR="005A47D0">
        <w:t>lang</w:t>
      </w:r>
      <w:proofErr w:type="spellEnd"/>
      <w:r w:rsidR="005A47D0">
        <w:t xml:space="preserve"> </w:t>
      </w:r>
    </w:p>
    <w:p w:rsidR="00E364EC" w:rsidRPr="00017AB5" w:rsidRDefault="005A47D0" w:rsidP="00D603F0">
      <w:pPr>
        <w:jc w:val="center"/>
      </w:pPr>
      <w:r>
        <w:rPr>
          <w:noProof/>
          <w:lang w:val="pt-PT" w:eastAsia="pt-PT"/>
        </w:rPr>
        <w:drawing>
          <wp:inline distT="0" distB="0" distL="0" distR="0">
            <wp:extent cx="2695575" cy="254609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46" cy="257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27" w:rsidRDefault="005A47D0" w:rsidP="00A850CD">
      <w:pPr>
        <w:rPr>
          <w:lang w:val="pt-PT"/>
        </w:rPr>
      </w:pPr>
      <w:r w:rsidRPr="00F73A27">
        <w:rPr>
          <w:lang w:val="pt-PT"/>
        </w:rPr>
        <w:t xml:space="preserve">Dentro de cada um destes ficheiros </w:t>
      </w:r>
      <w:r w:rsidR="00F73A27">
        <w:rPr>
          <w:lang w:val="pt-PT"/>
        </w:rPr>
        <w:t>deve ser adicionada</w:t>
      </w:r>
      <w:r w:rsidR="00F73A27" w:rsidRPr="00F73A27">
        <w:rPr>
          <w:lang w:val="pt-PT"/>
        </w:rPr>
        <w:t xml:space="preserve"> </w:t>
      </w:r>
      <w:r w:rsidR="00F73A27">
        <w:rPr>
          <w:lang w:val="pt-PT"/>
        </w:rPr>
        <w:t>duas</w:t>
      </w:r>
      <w:r w:rsidR="00F73A27" w:rsidRPr="00F73A27">
        <w:rPr>
          <w:lang w:val="pt-PT"/>
        </w:rPr>
        <w:t xml:space="preserve"> nova</w:t>
      </w:r>
      <w:r w:rsidR="00F73A27">
        <w:rPr>
          <w:lang w:val="pt-PT"/>
        </w:rPr>
        <w:t>s</w:t>
      </w:r>
      <w:r w:rsidR="00F73A27" w:rsidRPr="00F73A27">
        <w:rPr>
          <w:lang w:val="pt-PT"/>
        </w:rPr>
        <w:t xml:space="preserve"> entra</w:t>
      </w:r>
      <w:r w:rsidR="00DB4CC0">
        <w:rPr>
          <w:lang w:val="pt-PT"/>
        </w:rPr>
        <w:t>da e incrementado o identificador:</w:t>
      </w:r>
    </w:p>
    <w:p w:rsidR="00DB4CC0" w:rsidRDefault="00DB4CC0" w:rsidP="00A850CD">
      <w:pPr>
        <w:rPr>
          <w:lang w:val="pt-PT"/>
        </w:rPr>
      </w:pPr>
      <w:r>
        <w:rPr>
          <w:lang w:val="pt-PT"/>
        </w:rPr>
        <w:t>“social-titulo-identificativo” e “social-descricao-identificativo” exemplo:</w:t>
      </w:r>
    </w:p>
    <w:p w:rsidR="00DB4CC0" w:rsidRDefault="00DB4CC0" w:rsidP="00A850CD">
      <w:pPr>
        <w:rPr>
          <w:lang w:val="pt-PT"/>
        </w:rPr>
      </w:pPr>
      <w:r>
        <w:rPr>
          <w:lang w:val="pt-PT"/>
        </w:rPr>
        <w:t>PT.json</w:t>
      </w:r>
    </w:p>
    <w:p w:rsidR="00DB4CC0" w:rsidRDefault="00DB4CC0" w:rsidP="00A850CD">
      <w:pPr>
        <w:rPr>
          <w:lang w:val="pt-PT"/>
        </w:rPr>
      </w:pPr>
      <w:r w:rsidRPr="00DB4CC0">
        <w:rPr>
          <w:noProof/>
          <w:lang w:val="pt-PT" w:eastAsia="pt-PT"/>
        </w:rPr>
        <w:drawing>
          <wp:inline distT="0" distB="0" distL="0" distR="0" wp14:anchorId="4983166D" wp14:editId="159ABC6D">
            <wp:extent cx="5486400" cy="231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C0" w:rsidRDefault="00DB4CC0" w:rsidP="00A850CD">
      <w:pPr>
        <w:rPr>
          <w:lang w:val="pt-PT"/>
        </w:rPr>
      </w:pPr>
      <w:r>
        <w:rPr>
          <w:lang w:val="pt-PT"/>
        </w:rPr>
        <w:t>EN.json</w:t>
      </w:r>
    </w:p>
    <w:p w:rsidR="00E364EC" w:rsidRDefault="00DB4CC0" w:rsidP="00A850CD">
      <w:pPr>
        <w:rPr>
          <w:lang w:val="pt-PT"/>
        </w:rPr>
      </w:pPr>
      <w:r w:rsidRPr="00DB4CC0">
        <w:rPr>
          <w:noProof/>
          <w:lang w:val="pt-PT" w:eastAsia="pt-PT"/>
        </w:rPr>
        <w:drawing>
          <wp:inline distT="0" distB="0" distL="0" distR="0" wp14:anchorId="507B7CB6" wp14:editId="336B499F">
            <wp:extent cx="5486400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A27">
        <w:rPr>
          <w:lang w:val="pt-PT"/>
        </w:rPr>
        <w:t xml:space="preserve"> </w:t>
      </w:r>
      <w:r w:rsidR="005A47D0" w:rsidRPr="00F73A27">
        <w:rPr>
          <w:lang w:val="pt-PT"/>
        </w:rPr>
        <w:t xml:space="preserve"> </w:t>
      </w:r>
    </w:p>
    <w:p w:rsidR="00A465DD" w:rsidRDefault="00A465DD" w:rsidP="00A850CD">
      <w:pPr>
        <w:rPr>
          <w:lang w:val="pt-PT"/>
        </w:rPr>
      </w:pPr>
    </w:p>
    <w:p w:rsidR="00A465DD" w:rsidRDefault="00A465DD" w:rsidP="00A850CD">
      <w:pPr>
        <w:rPr>
          <w:lang w:val="pt-PT"/>
        </w:rPr>
      </w:pPr>
      <w:bookmarkStart w:id="0" w:name="_GoBack"/>
      <w:bookmarkEnd w:id="0"/>
    </w:p>
    <w:p w:rsidR="00DB4CC0" w:rsidRDefault="00DB4CC0" w:rsidP="00412B0E">
      <w:pPr>
        <w:pStyle w:val="Heading4"/>
        <w:rPr>
          <w:lang w:val="pt-PT"/>
        </w:rPr>
      </w:pPr>
      <w:r>
        <w:rPr>
          <w:lang w:val="pt-PT"/>
        </w:rPr>
        <w:t xml:space="preserve">3-Adicionar contrução da </w:t>
      </w:r>
      <w:r w:rsidRPr="00A465DD">
        <w:rPr>
          <w:lang w:val="pt-PT"/>
        </w:rPr>
        <w:t>nova</w:t>
      </w:r>
      <w:r>
        <w:rPr>
          <w:lang w:val="pt-PT"/>
        </w:rPr>
        <w:t xml:space="preserve"> entrada</w:t>
      </w:r>
    </w:p>
    <w:p w:rsidR="00B1473D" w:rsidRDefault="00B1473D" w:rsidP="00B1473D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B1473D" w:rsidRDefault="00B1473D" w:rsidP="00B1473D">
      <w:pPr>
        <w:spacing w:after="0"/>
        <w:rPr>
          <w:b/>
          <w:lang w:val="pt-PT"/>
        </w:rPr>
      </w:pPr>
      <w:r>
        <w:rPr>
          <w:lang w:val="pt-PT"/>
        </w:rPr>
        <w:t xml:space="preserve">Estrutura de um bloco de entrada: </w:t>
      </w:r>
      <w:r>
        <w:rPr>
          <w:b/>
          <w:lang w:val="pt-PT"/>
        </w:rPr>
        <w:t>abre parentesis, identificador,lista de imagens,fecha parentesis.</w:t>
      </w:r>
    </w:p>
    <w:p w:rsidR="00B1473D" w:rsidRDefault="00B1473D" w:rsidP="00B1473D">
      <w:pPr>
        <w:rPr>
          <w:lang w:val="pt-PT"/>
        </w:rPr>
      </w:pPr>
    </w:p>
    <w:p w:rsidR="00B1473D" w:rsidRPr="00B1473D" w:rsidRDefault="00B1473D" w:rsidP="00B1473D">
      <w:pPr>
        <w:rPr>
          <w:lang w:val="pt-PT"/>
        </w:rPr>
      </w:pPr>
      <w:r w:rsidRPr="00B1473D">
        <w:rPr>
          <w:lang w:val="pt-PT"/>
        </w:rPr>
        <w:t>Acrescentar um bloco com a</w:t>
      </w:r>
      <w:r>
        <w:rPr>
          <w:lang w:val="pt-PT"/>
        </w:rPr>
        <w:t>bre parentesis ‘{’ e fecha parentesis ‘}. No interior adicionar o número do identificador que apontará para as traduções e a lista de imagens.</w:t>
      </w:r>
    </w:p>
    <w:p w:rsidR="0044495C" w:rsidRPr="004367DB" w:rsidRDefault="0044495C" w:rsidP="0044495C">
      <w:pPr>
        <w:pStyle w:val="IntenseQuote"/>
      </w:pPr>
      <w:proofErr w:type="spellStart"/>
      <w:r w:rsidRPr="004367DB">
        <w:lastRenderedPageBreak/>
        <w:t>public_html</w:t>
      </w:r>
      <w:proofErr w:type="spellEnd"/>
      <w:r w:rsidRPr="004367DB">
        <w:t xml:space="preserve"> &gt; assets &gt; social &gt; social.txt </w:t>
      </w:r>
    </w:p>
    <w:p w:rsidR="00B1473D" w:rsidRDefault="00B1473D">
      <w:r w:rsidRPr="00B1473D">
        <w:rPr>
          <w:noProof/>
          <w:lang w:val="pt-PT" w:eastAsia="pt-PT"/>
        </w:rPr>
        <w:drawing>
          <wp:inline distT="0" distB="0" distL="0" distR="0" wp14:anchorId="0C4FE57D" wp14:editId="2257B207">
            <wp:extent cx="5468113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0E" w:rsidRDefault="00412B0E" w:rsidP="009A705E">
      <w:pPr>
        <w:pStyle w:val="Heading2"/>
        <w:jc w:val="center"/>
        <w:rPr>
          <w:lang w:val="pt-PT"/>
        </w:rPr>
      </w:pPr>
    </w:p>
    <w:p w:rsidR="00B1473D" w:rsidRDefault="009A705E" w:rsidP="009A705E">
      <w:pPr>
        <w:pStyle w:val="Heading2"/>
        <w:jc w:val="center"/>
        <w:rPr>
          <w:lang w:val="pt-PT"/>
        </w:rPr>
      </w:pPr>
      <w:r>
        <w:rPr>
          <w:lang w:val="pt-PT"/>
        </w:rPr>
        <w:t>Menu CONTATOS</w:t>
      </w:r>
    </w:p>
    <w:p w:rsidR="005029C8" w:rsidRPr="00334C17" w:rsidRDefault="005029C8" w:rsidP="005029C8">
      <w:pPr>
        <w:pStyle w:val="Heading3"/>
        <w:rPr>
          <w:lang w:val="pt-PT"/>
        </w:rPr>
      </w:pPr>
      <w:r w:rsidRPr="00334C17">
        <w:rPr>
          <w:lang w:val="pt-PT"/>
        </w:rPr>
        <w:t>Tipos de ações possíveis:</w:t>
      </w:r>
    </w:p>
    <w:p w:rsidR="005029C8" w:rsidRPr="005029C8" w:rsidRDefault="005029C8" w:rsidP="005029C8">
      <w:pPr>
        <w:rPr>
          <w:lang w:val="pt-PT"/>
        </w:rPr>
      </w:pPr>
      <w:r>
        <w:rPr>
          <w:b/>
          <w:lang w:val="pt-PT"/>
        </w:rPr>
        <w:t>• Adicionar um</w:t>
      </w:r>
      <w:r w:rsidRPr="00334C17">
        <w:rPr>
          <w:b/>
          <w:lang w:val="pt-PT"/>
        </w:rPr>
        <w:t xml:space="preserve"> no</w:t>
      </w:r>
      <w:r>
        <w:rPr>
          <w:b/>
          <w:lang w:val="pt-PT"/>
        </w:rPr>
        <w:t>vo</w:t>
      </w:r>
      <w:r w:rsidRPr="00334C17">
        <w:rPr>
          <w:b/>
          <w:lang w:val="pt-PT"/>
        </w:rPr>
        <w:t xml:space="preserve"> </w:t>
      </w:r>
      <w:r>
        <w:rPr>
          <w:b/>
          <w:lang w:val="pt-PT"/>
        </w:rPr>
        <w:t>email destino (phd.devsolutions)</w:t>
      </w:r>
      <w:r>
        <w:rPr>
          <w:b/>
          <w:lang w:val="pt-PT"/>
        </w:rPr>
        <w:br/>
        <w:t>• Remover um</w:t>
      </w:r>
      <w:r w:rsidRPr="00334C17">
        <w:rPr>
          <w:b/>
          <w:lang w:val="pt-PT"/>
        </w:rPr>
        <w:t xml:space="preserve"> </w:t>
      </w:r>
      <w:r>
        <w:rPr>
          <w:b/>
          <w:lang w:val="pt-PT"/>
        </w:rPr>
        <w:t>email destino em uso (phd.devsolutions)</w:t>
      </w:r>
      <w:r>
        <w:rPr>
          <w:b/>
          <w:lang w:val="pt-PT"/>
        </w:rPr>
        <w:br/>
        <w:t>• Alterar um</w:t>
      </w:r>
      <w:r w:rsidRPr="00334C17">
        <w:rPr>
          <w:b/>
          <w:lang w:val="pt-PT"/>
        </w:rPr>
        <w:t xml:space="preserve"> </w:t>
      </w:r>
      <w:r>
        <w:rPr>
          <w:b/>
          <w:lang w:val="pt-PT"/>
        </w:rPr>
        <w:t xml:space="preserve">email destino </w:t>
      </w:r>
      <w:r w:rsidRPr="00334C17">
        <w:rPr>
          <w:b/>
          <w:lang w:val="pt-PT"/>
        </w:rPr>
        <w:t>existente</w:t>
      </w:r>
      <w:r>
        <w:rPr>
          <w:b/>
          <w:lang w:val="pt-PT"/>
        </w:rPr>
        <w:t xml:space="preserve"> (phd.devsolutions)</w:t>
      </w:r>
    </w:p>
    <w:p w:rsidR="009A705E" w:rsidRDefault="008C17DC" w:rsidP="008C17DC">
      <w:pPr>
        <w:rPr>
          <w:lang w:val="pt-PT"/>
        </w:rPr>
      </w:pPr>
      <w:r>
        <w:rPr>
          <w:lang w:val="pt-PT"/>
        </w:rPr>
        <w:t xml:space="preserve">Como o desenvolvimento deste menu consistia em o utilizador por adicionar um anexo, impossibilitou-nos o envio direto de email (site-gmail) para contornar isto adicionamos </w:t>
      </w:r>
      <w:r w:rsidR="009A705E">
        <w:rPr>
          <w:lang w:val="pt-PT"/>
        </w:rPr>
        <w:t>um plugin cha</w:t>
      </w:r>
      <w:r>
        <w:rPr>
          <w:lang w:val="pt-PT"/>
        </w:rPr>
        <w:t>mado Basin para envio de emails com anexos.</w:t>
      </w:r>
    </w:p>
    <w:p w:rsidR="009A705E" w:rsidRDefault="0062093C" w:rsidP="009A705E">
      <w:pPr>
        <w:rPr>
          <w:lang w:val="pt-PT"/>
        </w:rPr>
      </w:pPr>
      <w:hyperlink r:id="rId17" w:history="1">
        <w:r w:rsidR="009A705E" w:rsidRPr="003E10EF">
          <w:rPr>
            <w:rStyle w:val="Hyperlink"/>
            <w:lang w:val="pt-PT"/>
          </w:rPr>
          <w:t>www.usebasin.com</w:t>
        </w:r>
      </w:hyperlink>
    </w:p>
    <w:p w:rsidR="009A705E" w:rsidRDefault="009A705E" w:rsidP="009A705E">
      <w:pPr>
        <w:rPr>
          <w:lang w:val="pt-PT"/>
        </w:rPr>
      </w:pPr>
      <w:r>
        <w:rPr>
          <w:lang w:val="pt-PT"/>
        </w:rPr>
        <w:t xml:space="preserve">Portanto o utilizador do site depois de preencher o formulario, o email é enviado para o email do site usebasin que redireciona </w:t>
      </w:r>
      <w:r w:rsidR="008C17DC">
        <w:rPr>
          <w:lang w:val="pt-PT"/>
        </w:rPr>
        <w:t xml:space="preserve">depois para um, ou mais emails neste momento está configurado lá o </w:t>
      </w:r>
      <w:hyperlink r:id="rId18" w:history="1">
        <w:r w:rsidR="008C17DC" w:rsidRPr="003E10EF">
          <w:rPr>
            <w:rStyle w:val="Hyperlink"/>
            <w:lang w:val="pt-PT"/>
          </w:rPr>
          <w:t>geral@nuno-ferreira.pt</w:t>
        </w:r>
      </w:hyperlink>
      <w:r w:rsidR="008C17DC">
        <w:rPr>
          <w:lang w:val="pt-PT"/>
        </w:rPr>
        <w:t xml:space="preserve"> que pode ser alterado ou adicionado um outro.</w:t>
      </w:r>
    </w:p>
    <w:p w:rsidR="004367DB" w:rsidRDefault="004367DB" w:rsidP="004367DB">
      <w:pPr>
        <w:spacing w:after="0"/>
        <w:rPr>
          <w:b/>
          <w:lang w:val="pt-PT"/>
        </w:rPr>
      </w:pPr>
      <w:r w:rsidRPr="00334C17">
        <w:rPr>
          <w:b/>
          <w:lang w:val="pt-PT"/>
        </w:rPr>
        <w:t>Nota importante:</w:t>
      </w:r>
    </w:p>
    <w:p w:rsidR="009A705E" w:rsidRDefault="004367DB" w:rsidP="009A705E">
      <w:pPr>
        <w:rPr>
          <w:lang w:val="pt-PT"/>
        </w:rPr>
      </w:pPr>
      <w:r>
        <w:rPr>
          <w:lang w:val="pt-PT"/>
        </w:rPr>
        <w:t>Uso limitado a 50 emails por mês.</w:t>
      </w:r>
    </w:p>
    <w:p w:rsidR="005029C8" w:rsidRDefault="005029C8" w:rsidP="009A705E">
      <w:pPr>
        <w:rPr>
          <w:lang w:val="pt-PT"/>
        </w:rPr>
      </w:pPr>
    </w:p>
    <w:p w:rsidR="009A705E" w:rsidRDefault="009A705E" w:rsidP="009A705E">
      <w:pPr>
        <w:rPr>
          <w:lang w:val="pt-PT"/>
        </w:rPr>
      </w:pPr>
      <w:r>
        <w:rPr>
          <w:lang w:val="pt-PT"/>
        </w:rPr>
        <w:t xml:space="preserve">Exemplo de um email recebido no destino final: </w:t>
      </w:r>
    </w:p>
    <w:p w:rsidR="009A705E" w:rsidRDefault="008C17DC" w:rsidP="009A705E">
      <w:pPr>
        <w:rPr>
          <w:lang w:val="pt-PT"/>
        </w:rPr>
      </w:pPr>
      <w:r w:rsidRPr="008C17DC">
        <w:rPr>
          <w:noProof/>
          <w:lang w:val="pt-PT" w:eastAsia="pt-PT"/>
        </w:rPr>
        <w:drawing>
          <wp:inline distT="0" distB="0" distL="0" distR="0" wp14:anchorId="5C11742A" wp14:editId="44916FD1">
            <wp:extent cx="5648325" cy="20331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248" cy="2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DC" w:rsidRPr="009A705E" w:rsidRDefault="008C17DC" w:rsidP="005029C8">
      <w:pPr>
        <w:jc w:val="center"/>
        <w:rPr>
          <w:lang w:val="pt-PT"/>
        </w:rPr>
      </w:pPr>
      <w:r w:rsidRPr="005029C8">
        <w:rPr>
          <w:noProof/>
          <w:bdr w:val="single" w:sz="4" w:space="0" w:color="auto"/>
          <w:lang w:val="pt-PT" w:eastAsia="pt-PT"/>
        </w:rPr>
        <w:lastRenderedPageBreak/>
        <w:drawing>
          <wp:inline distT="0" distB="0" distL="0" distR="0" wp14:anchorId="6D6CACA5" wp14:editId="553EA997">
            <wp:extent cx="4533900" cy="58965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6679" cy="60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7DC" w:rsidRPr="009A705E" w:rsidSect="00034616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93C" w:rsidRDefault="0062093C">
      <w:pPr>
        <w:spacing w:after="0" w:line="240" w:lineRule="auto"/>
      </w:pPr>
      <w:r>
        <w:separator/>
      </w:r>
    </w:p>
  </w:endnote>
  <w:endnote w:type="continuationSeparator" w:id="0">
    <w:p w:rsidR="0062093C" w:rsidRDefault="0062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95C" w:rsidRDefault="0044495C" w:rsidP="00D603F0">
    <w:pPr>
      <w:pStyle w:val="Footer"/>
    </w:pPr>
  </w:p>
  <w:p w:rsidR="00D603F0" w:rsidRPr="00D603F0" w:rsidRDefault="00D603F0" w:rsidP="00D60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93C" w:rsidRDefault="0062093C">
      <w:pPr>
        <w:spacing w:after="0" w:line="240" w:lineRule="auto"/>
      </w:pPr>
      <w:r>
        <w:separator/>
      </w:r>
    </w:p>
  </w:footnote>
  <w:footnote w:type="continuationSeparator" w:id="0">
    <w:p w:rsidR="0062093C" w:rsidRDefault="00620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7AB5"/>
    <w:rsid w:val="00034616"/>
    <w:rsid w:val="0006063C"/>
    <w:rsid w:val="0015074B"/>
    <w:rsid w:val="001D523A"/>
    <w:rsid w:val="0029639D"/>
    <w:rsid w:val="00326F90"/>
    <w:rsid w:val="00334C17"/>
    <w:rsid w:val="00380E25"/>
    <w:rsid w:val="003E480D"/>
    <w:rsid w:val="00412B0E"/>
    <w:rsid w:val="004367DB"/>
    <w:rsid w:val="0044495C"/>
    <w:rsid w:val="005029C8"/>
    <w:rsid w:val="00505BF7"/>
    <w:rsid w:val="005574E7"/>
    <w:rsid w:val="005A47D0"/>
    <w:rsid w:val="0062093C"/>
    <w:rsid w:val="006C3826"/>
    <w:rsid w:val="00762C54"/>
    <w:rsid w:val="007A1503"/>
    <w:rsid w:val="008C17DC"/>
    <w:rsid w:val="008C5851"/>
    <w:rsid w:val="009A705E"/>
    <w:rsid w:val="009C038F"/>
    <w:rsid w:val="00A465DD"/>
    <w:rsid w:val="00A850CD"/>
    <w:rsid w:val="00AA1D8D"/>
    <w:rsid w:val="00B1473D"/>
    <w:rsid w:val="00B47730"/>
    <w:rsid w:val="00C45532"/>
    <w:rsid w:val="00CB0664"/>
    <w:rsid w:val="00D25DD3"/>
    <w:rsid w:val="00D603F0"/>
    <w:rsid w:val="00DB4CC0"/>
    <w:rsid w:val="00DB575B"/>
    <w:rsid w:val="00E15438"/>
    <w:rsid w:val="00E364EC"/>
    <w:rsid w:val="00F73A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2EA456"/>
  <w14:defaultImageDpi w14:val="300"/>
  <w15:docId w15:val="{B9C20CF6-9D41-47F6-89E7-6F466A67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B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2B0E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B0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12B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62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geral@nuno-ferreira.p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sebasin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ECF31-45EE-4194-828F-655E563F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Findmore Consulting</cp:lastModifiedBy>
  <cp:revision>13</cp:revision>
  <dcterms:created xsi:type="dcterms:W3CDTF">2013-12-23T23:15:00Z</dcterms:created>
  <dcterms:modified xsi:type="dcterms:W3CDTF">2025-10-21T19:52:00Z</dcterms:modified>
  <cp:category/>
</cp:coreProperties>
</file>